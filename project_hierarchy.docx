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Expense Tracker App - Project Hierarchy</w:t>
      </w:r>
    </w:p>
    <w:p>
      <w:r>
        <w:t>This document outlines the project hierarchy based on Layered Architecture pattern.</w:t>
      </w:r>
    </w:p>
    <w:p>
      <w:r>
        <w:t>Layered Architecture divides the application into layers: Presentation, Application, and Data.</w:t>
      </w:r>
    </w:p>
    <w:p>
      <w:pPr>
        <w:pStyle w:val="Heading1"/>
      </w:pPr>
      <w:r>
        <w:t>Presentation Layer (Frontend)</w:t>
      </w:r>
    </w:p>
    <w:p>
      <w:r>
        <w:t>This layer handles user interface and interactions.</w:t>
      </w:r>
    </w:p>
    <w:p>
      <w:r>
        <w:t>Location: src/</w:t>
      </w:r>
    </w:p>
    <w:p>
      <w:r>
        <w:t>- App.jsx: Main application component</w:t>
      </w:r>
    </w:p>
    <w:p>
      <w:r>
        <w:t>- main.jsx: Entry point</w:t>
      </w:r>
    </w:p>
    <w:p>
      <w:r>
        <w:t>- index.css: Global styles</w:t>
      </w:r>
    </w:p>
    <w:p>
      <w:r>
        <w:t>- App.css: Application styles</w:t>
      </w:r>
    </w:p>
    <w:p>
      <w:r>
        <w:t>- components/:</w:t>
      </w:r>
    </w:p>
    <w:p>
      <w:r>
        <w:t xml:space="preserve">  - Dashboard/: Dashboard component and styles</w:t>
      </w:r>
    </w:p>
    <w:p>
      <w:r>
        <w:t xml:space="preserve">  - Expense/: Expense management component and styles</w:t>
      </w:r>
    </w:p>
    <w:p>
      <w:r>
        <w:t xml:space="preserve">  - Income/: Income management component and styles</w:t>
      </w:r>
    </w:p>
    <w:p>
      <w:r>
        <w:t xml:space="preserve">  - SignIn/: User sign-in component and styles</w:t>
      </w:r>
    </w:p>
    <w:p>
      <w:r>
        <w:t xml:space="preserve">  - SignUp/: User sign-up component and styles</w:t>
      </w:r>
    </w:p>
    <w:p>
      <w:r>
        <w:t xml:space="preserve">  - ForgotPassword/: Password recovery components and styles</w:t>
      </w:r>
    </w:p>
    <w:p>
      <w:r>
        <w:t xml:space="preserve">  - Other components: DataTable, Form, InputField, Layout, Navbar, Routes</w:t>
      </w:r>
    </w:p>
    <w:p>
      <w:pPr>
        <w:pStyle w:val="Heading1"/>
      </w:pPr>
      <w:r>
        <w:t>Application Layer (Backend)</w:t>
      </w:r>
    </w:p>
    <w:p>
      <w:r>
        <w:t>This layer contains business logic and API endpoints.</w:t>
      </w:r>
    </w:p>
    <w:p>
      <w:r>
        <w:t>Location: backend/</w:t>
      </w:r>
    </w:p>
    <w:p>
      <w:r>
        <w:t>- main.py: FastAPI application and API routes</w:t>
      </w:r>
    </w:p>
    <w:p>
      <w:r>
        <w:t>- models.py: Data models (SQLAlchemy)</w:t>
      </w:r>
    </w:p>
    <w:p>
      <w:r>
        <w:t>- database.py: Database connection and session management</w:t>
      </w:r>
    </w:p>
    <w:p>
      <w:r>
        <w:t>- requirements.txt: Python dependencies</w:t>
      </w:r>
    </w:p>
    <w:p>
      <w:pPr>
        <w:pStyle w:val="Heading1"/>
      </w:pPr>
      <w:r>
        <w:t>Data Layer</w:t>
      </w:r>
    </w:p>
    <w:p>
      <w:r>
        <w:t>This layer manages data storage and retrieval.</w:t>
      </w:r>
    </w:p>
    <w:p>
      <w:r>
        <w:t>- expense_tracker.db: SQLite database file</w:t>
      </w:r>
    </w:p>
    <w:p>
      <w:r>
        <w:t>- Database schema defined in models.py</w:t>
      </w:r>
    </w:p>
    <w:p>
      <w:pPr>
        <w:pStyle w:val="Heading1"/>
      </w:pPr>
      <w:r>
        <w:t>Additional Configuration Files</w:t>
      </w:r>
    </w:p>
    <w:p>
      <w:r>
        <w:t>- package.json: Frontend dependencies and scripts</w:t>
      </w:r>
    </w:p>
    <w:p>
      <w:r>
        <w:t>- vite.config.js: Vite configuration</w:t>
      </w:r>
    </w:p>
    <w:p>
      <w:r>
        <w:t>- eslint.config.js: ESLint configuration</w:t>
      </w:r>
    </w:p>
    <w:p>
      <w:r>
        <w:t>- .gitignore: Git ignore rules</w:t>
      </w:r>
    </w:p>
    <w:p>
      <w:r>
        <w:t>- README.md: Project documentation</w:t>
      </w:r>
    </w:p>
    <w:p>
      <w:r>
        <w:t>- TECHNICAL_DOCUMENTATION.txt: Technical details</w:t>
      </w:r>
    </w:p>
    <w:p>
      <w:r>
        <w:t>- Other files: .env, validations.txt,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